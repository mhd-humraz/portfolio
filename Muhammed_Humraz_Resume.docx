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MUHAMMED HUMRAZ</w:t>
        <w:br/>
      </w:r>
      <w:r>
        <w:t>📍 Alappuzha, Kerala, India | 📞 +91 77368 63289 | ✉️ muhammadhamraz201@gmail.com</w:t>
        <w:br/>
      </w:r>
      <w:r>
        <w:t>🌐 GitHub: github.com/mhd-humraz</w:t>
      </w:r>
    </w:p>
    <w:p>
      <w:pPr>
        <w:pStyle w:val="Heading2"/>
      </w:pPr>
      <w:r>
        <w:t>Objective</w:t>
      </w:r>
    </w:p>
    <w:p>
      <w:r>
        <w:t>Tech enthusiast and BCA student passionate about innovation, event management, design, and web technologies. Seeking opportunities to contribute creatively while expanding skills in AI, frontend/backend development, and digital solutions.</w:t>
      </w:r>
    </w:p>
    <w:p>
      <w:pPr>
        <w:pStyle w:val="Heading2"/>
      </w:pPr>
      <w:r>
        <w:t>Education</w:t>
      </w:r>
    </w:p>
    <w:p>
      <w:r>
        <w:rPr>
          <w:b/>
        </w:rPr>
        <w:t xml:space="preserve">Course: </w:t>
      </w:r>
      <w:r>
        <w:t>Bachelor of Computer Applications (BCA)</w:t>
      </w:r>
    </w:p>
    <w:p>
      <w:r>
        <w:t>MES M.K. Mackar Pillay College for Advanced Studies, Edathala</w:t>
      </w:r>
    </w:p>
    <w:p>
      <w:r>
        <w:t>Expected Graduation: 2026</w:t>
      </w:r>
    </w:p>
    <w:p>
      <w:r>
        <w:rPr>
          <w:b/>
        </w:rPr>
        <w:t xml:space="preserve">Stream: </w:t>
      </w:r>
      <w:r>
        <w:t>Higher Secondary Education – Bio Science</w:t>
      </w:r>
    </w:p>
    <w:p>
      <w:r>
        <w:t>Lajanathul Muhammadiya HSS, Alappuzha</w:t>
      </w:r>
    </w:p>
    <w:p>
      <w:pPr>
        <w:pStyle w:val="Heading2"/>
      </w:pPr>
      <w:r>
        <w:t>Technical Skills</w:t>
      </w:r>
    </w:p>
    <w:p>
      <w:r>
        <w:t>• Web Development: HTML, CSS, JavaScript, Bootstrap</w:t>
        <w:br/>
        <w:t>• Tools: Canva, WordPress, GitHub, Termux</w:t>
        <w:br/>
        <w:t>• Programming Basics: Python, C</w:t>
        <w:br/>
        <w:t>• Design &amp; Branding: Logo creation, ad/poster design</w:t>
        <w:br/>
        <w:t>• Other: Prompt engineering, event planning, voice assistant customization</w:t>
      </w:r>
    </w:p>
    <w:p>
      <w:pPr>
        <w:pStyle w:val="Heading2"/>
      </w:pPr>
      <w:r>
        <w:t>Projects &amp; Experience</w:t>
      </w:r>
    </w:p>
    <w:p>
      <w:r>
        <w:t>🔸 Origin Media – Founder</w:t>
        <w:br/>
        <w:t>A small business selling custom wall posters with tech-inspired branding.</w:t>
        <w:br/>
        <w:t>- Designed brand identity with minimal white logo</w:t>
        <w:br/>
        <w:t>- Managed marketing and poster designs using Canva</w:t>
        <w:br/>
        <w:t>- Building a website for digital sales and promotions</w:t>
      </w:r>
    </w:p>
    <w:p>
      <w:r>
        <w:t>🔸 Recipe App (GitHub Project)</w:t>
        <w:br/>
        <w:t>- Developed a dynamic recipe website featuring food items with cooking instructions.</w:t>
        <w:br/>
        <w:t>- Stack: HTML, CSS, JS</w:t>
        <w:br/>
        <w:t>- GitHub: https://github.com/mhd-humraz/Recipe-app</w:t>
      </w:r>
    </w:p>
    <w:p>
      <w:r>
        <w:t>🔸 BYTE BEGIN Website</w:t>
        <w:br/>
        <w:t>- Created a vibrant, well-aligned website for the Computer Science Association.</w:t>
        <w:br/>
        <w:t>- GitHub: https://github.com/mhd-humraz/byte-begin-website</w:t>
      </w:r>
    </w:p>
    <w:p>
      <w:r>
        <w:t>🔸 HTML Learning Page with AI Assistant</w:t>
        <w:br/>
        <w:t>- Designed an educational page for HTML learners with built-in chatbot support to resolve doubts.</w:t>
      </w:r>
    </w:p>
    <w:p>
      <w:r>
        <w:t>🔸 Disaster Alerting System (Hackathon Project)</w:t>
        <w:br/>
        <w:t>- Participated in a hackathon and developed a real-time alerting system with a team.</w:t>
        <w:br/>
        <w:t>- Focus: Disaster management automation using basic alert mechanisms</w:t>
      </w:r>
    </w:p>
    <w:p>
      <w:r>
        <w:t>🔸 Cyber Day Program – BYTE BEGIN</w:t>
        <w:br/>
        <w:t>- Planned and executed an awareness program as part of department association activities.</w:t>
      </w:r>
    </w:p>
    <w:p>
      <w:pPr>
        <w:pStyle w:val="Heading2"/>
      </w:pPr>
      <w:r>
        <w:t>Organizational Roles</w:t>
      </w:r>
    </w:p>
    <w:p>
      <w:r>
        <w:t>BYTE BEGIN – Computer Science Association</w:t>
        <w:br/>
        <w:t>- Role: Event Planner</w:t>
        <w:br/>
        <w:t>- Organized eSports (Free Fire, BGMI, eFootball), treasure hunts, spot dance, and tech expos during the Nexora college fest.</w:t>
        <w:br/>
        <w:t>- Created event posters and Google Forms for registrations</w:t>
        <w:br/>
        <w:t>- Collaborated with faculty and team (Riswana, Shiyas, Fathima, Faris, Rushda, Ahad)</w:t>
      </w:r>
    </w:p>
    <w:p>
      <w:r>
        <w:t>SPC (Student Police Cadet)</w:t>
        <w:br/>
        <w:t>- Held the position of Commander</w:t>
        <w:br/>
        <w:t>- Developed leadership, discipline, and team-building skills</w:t>
      </w:r>
    </w:p>
    <w:p>
      <w:pPr>
        <w:pStyle w:val="Heading2"/>
      </w:pPr>
      <w:r>
        <w:t>Certifications</w:t>
      </w:r>
    </w:p>
    <w:p>
      <w:r>
        <w:t>• WordPress Website Development (College Add-on Course)</w:t>
      </w:r>
    </w:p>
    <w:p>
      <w:pPr>
        <w:pStyle w:val="Heading2"/>
      </w:pPr>
      <w:r>
        <w:t>Learning Goals</w:t>
      </w:r>
    </w:p>
    <w:p>
      <w:r>
        <w:t>• TypeScript</w:t>
        <w:br/>
        <w:t>• Backend Development</w:t>
        <w:br/>
        <w:t>• Acoustic Guitar (passion project)</w:t>
        <w:br/>
        <w:t>• Advanced AI Assistant Integration</w:t>
      </w:r>
    </w:p>
    <w:p>
      <w:pPr>
        <w:pStyle w:val="Heading2"/>
      </w:pPr>
      <w:r>
        <w:t>Hobbies &amp; Interests</w:t>
      </w:r>
    </w:p>
    <w:p>
      <w:r>
        <w:t>• Drawing</w:t>
        <w:br/>
        <w:t>• Minimal poster design</w:t>
        <w:br/>
        <w:t>• Exploring new tech</w:t>
        <w:br/>
        <w:t>• Problem-solving</w:t>
      </w:r>
    </w:p>
    <w:p>
      <w:pPr>
        <w:pStyle w:val="Heading2"/>
      </w:pPr>
      <w:r>
        <w:t>Portfolio</w:t>
      </w:r>
    </w:p>
    <w:p>
      <w:r>
        <w:t>• GitHub: github.com/mhd-humraz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